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12" w:rsidRDefault="0099348A">
      <w:pPr>
        <w:rPr>
          <w:rFonts w:ascii="바탕체" w:eastAsia="바탕체" w:hAnsi="바탕체" w:cs="바탕체"/>
          <w:lang w:eastAsia="ko-KR"/>
        </w:rPr>
      </w:pPr>
      <w:proofErr w:type="gramStart"/>
      <w:r>
        <w:rPr>
          <w:rFonts w:ascii="바탕체" w:eastAsia="바탕체" w:hAnsi="바탕체" w:cs="바탕체" w:hint="eastAsia"/>
          <w:lang w:eastAsia="ko-KR"/>
        </w:rPr>
        <w:t xml:space="preserve">이름 </w:t>
      </w:r>
      <w:r>
        <w:rPr>
          <w:rFonts w:ascii="바탕체" w:eastAsia="바탕체" w:hAnsi="바탕체" w:cs="바탕체"/>
          <w:lang w:eastAsia="ko-KR"/>
        </w:rPr>
        <w:t>:</w:t>
      </w:r>
      <w:proofErr w:type="gramEnd"/>
      <w:r>
        <w:rPr>
          <w:rFonts w:ascii="바탕체" w:eastAsia="바탕체" w:hAnsi="바탕체" w:cs="바탕체"/>
          <w:lang w:eastAsia="ko-KR"/>
        </w:rPr>
        <w:t xml:space="preserve"> {{{</w:t>
      </w:r>
      <w:r w:rsidR="000722E2">
        <w:rPr>
          <w:rFonts w:ascii="바탕체" w:eastAsia="바탕체" w:hAnsi="바탕체" w:cs="바탕체" w:hint="eastAsia"/>
          <w:lang w:eastAsia="ko-KR"/>
        </w:rPr>
        <w:t>name</w:t>
      </w:r>
      <w:r>
        <w:rPr>
          <w:rFonts w:ascii="바탕체" w:eastAsia="바탕체" w:hAnsi="바탕체" w:cs="바탕체" w:hint="eastAsia"/>
          <w:lang w:eastAsia="ko-KR"/>
        </w:rPr>
        <w:t>}</w:t>
      </w:r>
      <w:r>
        <w:rPr>
          <w:rFonts w:ascii="바탕체" w:eastAsia="바탕체" w:hAnsi="바탕체" w:cs="바탕체"/>
          <w:lang w:eastAsia="ko-KR"/>
        </w:rPr>
        <w:t>}}</w:t>
      </w:r>
    </w:p>
    <w:p w:rsidR="0099348A" w:rsidRDefault="0099348A">
      <w:pPr>
        <w:rPr>
          <w:rFonts w:ascii="바탕체" w:eastAsia="바탕체" w:hAnsi="바탕체" w:cs="바탕체"/>
          <w:lang w:eastAsia="ko-KR"/>
        </w:rPr>
      </w:pPr>
      <w:proofErr w:type="gramStart"/>
      <w:r>
        <w:rPr>
          <w:rFonts w:ascii="바탕체" w:eastAsia="바탕체" w:hAnsi="바탕체" w:cs="바탕체" w:hint="eastAsia"/>
          <w:lang w:eastAsia="ko-KR"/>
        </w:rPr>
        <w:t xml:space="preserve">학번 </w:t>
      </w:r>
      <w:r w:rsidR="000722E2">
        <w:rPr>
          <w:rFonts w:ascii="바탕체" w:eastAsia="바탕체" w:hAnsi="바탕체" w:cs="바탕체"/>
          <w:lang w:eastAsia="ko-KR"/>
        </w:rPr>
        <w:t>:</w:t>
      </w:r>
      <w:proofErr w:type="gramEnd"/>
      <w:r w:rsidR="000722E2">
        <w:rPr>
          <w:rFonts w:ascii="바탕체" w:eastAsia="바탕체" w:hAnsi="바탕체" w:cs="바탕체"/>
          <w:lang w:eastAsia="ko-KR"/>
        </w:rPr>
        <w:t xml:space="preserve"> {{{</w:t>
      </w:r>
      <w:proofErr w:type="spellStart"/>
      <w:r w:rsidR="000722E2">
        <w:rPr>
          <w:rFonts w:ascii="바탕체" w:eastAsia="바탕체" w:hAnsi="바탕체" w:cs="바탕체"/>
          <w:lang w:eastAsia="ko-KR"/>
        </w:rPr>
        <w:t>num</w:t>
      </w:r>
      <w:proofErr w:type="spellEnd"/>
      <w:r>
        <w:rPr>
          <w:rFonts w:ascii="바탕체" w:eastAsia="바탕체" w:hAnsi="바탕체" w:cs="바탕체" w:hint="eastAsia"/>
          <w:lang w:eastAsia="ko-KR"/>
        </w:rPr>
        <w:t>}</w:t>
      </w:r>
      <w:r>
        <w:rPr>
          <w:rFonts w:ascii="바탕체" w:eastAsia="바탕체" w:hAnsi="바탕체" w:cs="바탕체"/>
          <w:lang w:eastAsia="ko-KR"/>
        </w:rPr>
        <w:t>}}</w:t>
      </w:r>
    </w:p>
    <w:p w:rsidR="0099348A" w:rsidRDefault="0099348A">
      <w:pPr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학과 </w:t>
      </w:r>
      <w:r>
        <w:rPr>
          <w:rFonts w:ascii="바탕체" w:eastAsia="바탕체" w:hAnsi="바탕체" w:cs="바탕체"/>
          <w:lang w:eastAsia="ko-KR"/>
        </w:rPr>
        <w:t>: {{{</w:t>
      </w:r>
      <w:r w:rsidR="000722E2">
        <w:rPr>
          <w:rFonts w:ascii="바탕체" w:eastAsia="바탕체" w:hAnsi="바탕체" w:cs="바탕체" w:hint="eastAsia"/>
          <w:lang w:eastAsia="ko-KR"/>
        </w:rPr>
        <w:t>sub</w:t>
      </w:r>
      <w:bookmarkStart w:id="0" w:name="_GoBack"/>
      <w:bookmarkEnd w:id="0"/>
      <w:r>
        <w:rPr>
          <w:rFonts w:ascii="바탕체" w:eastAsia="바탕체" w:hAnsi="바탕체" w:cs="바탕체" w:hint="eastAsia"/>
          <w:lang w:eastAsia="ko-KR"/>
        </w:rPr>
        <w:t>}</w:t>
      </w:r>
      <w:r>
        <w:rPr>
          <w:rFonts w:ascii="바탕체" w:eastAsia="바탕체" w:hAnsi="바탕체" w:cs="바탕체"/>
          <w:lang w:eastAsia="ko-KR"/>
        </w:rPr>
        <w:t>}}</w:t>
      </w:r>
    </w:p>
    <w:sectPr w:rsidR="009934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22E2"/>
    <w:rsid w:val="0015074B"/>
    <w:rsid w:val="0029639D"/>
    <w:rsid w:val="00326F90"/>
    <w:rsid w:val="008A0712"/>
    <w:rsid w:val="009934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3141B"/>
  <w14:defaultImageDpi w14:val="300"/>
  <w15:docId w15:val="{B99E0D9B-07A3-48DA-A184-726D4E63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EE6B1C-8EF3-4A66-8A92-41BC6A810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윤 여훈</cp:lastModifiedBy>
  <cp:revision>3</cp:revision>
  <dcterms:created xsi:type="dcterms:W3CDTF">2013-12-23T23:15:00Z</dcterms:created>
  <dcterms:modified xsi:type="dcterms:W3CDTF">2019-10-21T13:41:00Z</dcterms:modified>
  <cp:category/>
</cp:coreProperties>
</file>